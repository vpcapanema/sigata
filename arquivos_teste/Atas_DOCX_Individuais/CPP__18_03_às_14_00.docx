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CPP, 18/03 às 14:00</w:t>
      </w:r>
    </w:p>
    <w:p>
      <w:pPr>
        <w:pStyle w:val="Heading2"/>
        <w:spacing w:before="240" w:after="0" w:line="360" w:lineRule="auto"/>
        <w:jc w:val="left"/>
      </w:pPr>
      <w:r>
        <w:rPr>
          <w:rFonts w:ascii="Arial" w:hAnsi="Arial"/>
          <w:b/>
          <w:sz w:val="24"/>
        </w:rPr>
        <w:t>Presentes: Denis, Carol, Latgé, Silvio, Cristina, Vitor,  demais.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Apresentação do PLI e consórcio pelo Denis e resgate de projetos em andamento na CPP.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Apresentação do consórcio e projetos prévios, em especial os estudos para desestatização realizadas no estado de SP e no Brasil, pelo Latgé, além de uma síntese do cronograma do PLI, abordando a possibilidade de parcerias para implementação dos centros e entrepostos logísticos.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Discussão sobre processos de concessões do modal ferroviário que apresentaram marco legal pouco regulamentado que causou desorganização das concessionárias mesmo com boas oportunidades de rentabilidade.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Fortalecimento das propostas do modal ferroviário do PLI-SP associadas aos estudos da CPP, como o SP nos Trilhos, que estende os TICs para VLTs nas regiões metropolitanas de Campinas e Sorocaba.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Questionamento de aspectos técnicos vislumbrados nos estudos, com interoperabilidade pelo tamanho da bitola, que foi estudada com padrão diferente para o Metrô, dado que não tem trânsito de outros serviços integrados à rede regional. Foi recuperada a proposta de governança comum do Plano Estratégico Ferroviário para solucionar dificuldades de interoperabilidade.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Atualização dos estudos em andamento na CPP: dois lotes de concessões da CPTM que incluem uma linha em funcionamento e uma a ser instalada (10 com 14; 11, 12 e 13), três lotes de concessões do Metrô que incluem uma linha em funcionamento e uma a ser instalada (Azul com Rosa, Prata com extensão da Verde, Vermelha com Celeste), TIC Oeste, levantamentos de demanda para TIC Sul, Leste e VLT de Campinas em conjunto.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Disponibilidade de pesquisas de Origem e Destino da RMSP de 2017, com novos dados de 2023 em consolidação.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Possibilidades de associar empreendimentos imobiliários com projetos de infraestrutura por meio de legislações urbanas existentes ou adaptadas.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Dados para expansão da malha ferroviária atualizados e disponíveis, a serem complementados por estudo de viabilidade de VLTs em áreas metropolitanas financiado pelo BNDES.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