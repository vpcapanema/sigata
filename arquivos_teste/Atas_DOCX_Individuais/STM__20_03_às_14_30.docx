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STM, 20/03 às 14:30</w:t>
      </w:r>
    </w:p>
    <w:p>
      <w:pPr>
        <w:pStyle w:val="Heading2"/>
        <w:spacing w:before="240" w:after="0" w:line="360" w:lineRule="auto"/>
        <w:jc w:val="left"/>
      </w:pPr>
      <w:r>
        <w:rPr>
          <w:rFonts w:ascii="Arial" w:hAnsi="Arial"/>
          <w:b/>
          <w:sz w:val="24"/>
        </w:rPr>
        <w:t>Presentes: Carol, Latgé, Silvio, Cristina, Vitor,  demais.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Apresentação do PLI e consórcio pela Carol, Latgé e Silvio, explicitando a lógica de expansão das propostas do PAM-TL com enfoque no restante do estado.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Estudo de ligações ferroviárias do litoral e outras regiões metropolitanas com a RMSP considerando vocação de planejamento do poder público, aliviado da execução pelos processos de desestatização.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Possibilidade de VLT no litoral sul, sendo que faixa de domínio se mantém majoritariamente desocupada, e conexão com litoral norte pela terceira pista do túnel Santo-Guarujá e conclusão de obras de drenagem.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Estudos de demanda para novas linhas e projetos em áreas metropolitanas se mantém na STM, na Coordenadoria de Planejamento, como também a revisão das expectativas apresentadas no PITU.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